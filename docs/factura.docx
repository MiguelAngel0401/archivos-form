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C050" w14:textId="77777777" w:rsidR="00C3452C" w:rsidRPr="00253E19" w:rsidRDefault="00000000">
      <w:pPr>
        <w:rPr>
          <w:lang w:val="es-MX"/>
        </w:rPr>
      </w:pPr>
      <w:r w:rsidRPr="00253E19">
        <w:rPr>
          <w:b/>
          <w:sz w:val="56"/>
          <w:lang w:val="es-MX"/>
        </w:rPr>
        <w:t>FACTURA</w:t>
      </w:r>
    </w:p>
    <w:p w14:paraId="1EF2B6E6" w14:textId="25A60DA9" w:rsidR="00C3452C" w:rsidRPr="00253E19" w:rsidRDefault="00000000">
      <w:pPr>
        <w:rPr>
          <w:lang w:val="es-MX"/>
        </w:rPr>
      </w:pPr>
      <w:proofErr w:type="spellStart"/>
      <w:r w:rsidRPr="00253E19">
        <w:rPr>
          <w:b/>
          <w:bCs/>
          <w:lang w:val="es-MX"/>
        </w:rPr>
        <w:t>N°</w:t>
      </w:r>
      <w:proofErr w:type="spellEnd"/>
      <w:r w:rsidRPr="00253E19">
        <w:rPr>
          <w:b/>
          <w:bCs/>
          <w:lang w:val="es-MX"/>
        </w:rPr>
        <w:t xml:space="preserve"> DE FACTUR</w:t>
      </w:r>
      <w:r w:rsidR="00253E19">
        <w:rPr>
          <w:b/>
          <w:bCs/>
          <w:lang w:val="es-MX"/>
        </w:rPr>
        <w:t>A:</w:t>
      </w:r>
      <w:r w:rsidRPr="00253E19">
        <w:rPr>
          <w:lang w:val="es-MX"/>
        </w:rPr>
        <w:tab/>
      </w:r>
      <w:r w:rsidRPr="00253E19">
        <w:rPr>
          <w:lang w:val="es-MX"/>
        </w:rPr>
        <w:br/>
      </w:r>
      <w:r w:rsidRPr="00253E19">
        <w:rPr>
          <w:b/>
          <w:bCs/>
          <w:lang w:val="es-MX"/>
        </w:rPr>
        <w:t>FECHA DE CREACIÓN</w:t>
      </w:r>
      <w:r w:rsidR="00253E19">
        <w:rPr>
          <w:b/>
          <w:bCs/>
          <w:lang w:val="es-MX"/>
        </w:rPr>
        <w:t>:</w:t>
      </w:r>
      <w:r w:rsidRPr="00253E19">
        <w:rPr>
          <w:lang w:val="es-MX"/>
        </w:rPr>
        <w:tab/>
      </w:r>
      <w:r w:rsidRPr="00253E19">
        <w:rPr>
          <w:lang w:val="es-MX"/>
        </w:rPr>
        <w:br/>
      </w:r>
      <w:r w:rsidRPr="00253E19">
        <w:rPr>
          <w:b/>
          <w:bCs/>
          <w:lang w:val="es-MX"/>
        </w:rPr>
        <w:t>FECHA VENCIMIENTO</w:t>
      </w:r>
      <w:r w:rsidR="00253E19">
        <w:rPr>
          <w:b/>
          <w:bCs/>
          <w:lang w:val="es-MX"/>
        </w:rPr>
        <w:t>:</w:t>
      </w:r>
      <w:r w:rsidRPr="00253E19">
        <w:rPr>
          <w:lang w:val="es-MX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3452C" w:rsidRPr="00253E19" w14:paraId="2B7D6CB2" w14:textId="77777777">
        <w:tc>
          <w:tcPr>
            <w:tcW w:w="4320" w:type="dxa"/>
          </w:tcPr>
          <w:p w14:paraId="605F565E" w14:textId="74EC2FC2" w:rsidR="00C3452C" w:rsidRPr="00253E19" w:rsidRDefault="00000000">
            <w:pPr>
              <w:rPr>
                <w:lang w:val="es-MX"/>
              </w:rPr>
            </w:pPr>
            <w:r w:rsidRPr="00253E19">
              <w:rPr>
                <w:b/>
                <w:bCs/>
                <w:lang w:val="es-MX"/>
              </w:rPr>
              <w:t>DE</w:t>
            </w:r>
            <w:r w:rsidR="00253E19">
              <w:rPr>
                <w:b/>
                <w:bCs/>
                <w:lang w:val="es-MX"/>
              </w:rPr>
              <w:t>:</w:t>
            </w:r>
            <w:r w:rsidRPr="00253E19">
              <w:rPr>
                <w:lang w:val="es-MX"/>
              </w:rPr>
              <w:br/>
            </w:r>
          </w:p>
        </w:tc>
        <w:tc>
          <w:tcPr>
            <w:tcW w:w="4320" w:type="dxa"/>
          </w:tcPr>
          <w:p w14:paraId="4481328F" w14:textId="23F10BC1" w:rsidR="00C3452C" w:rsidRPr="00253E19" w:rsidRDefault="00000000">
            <w:pPr>
              <w:rPr>
                <w:lang w:val="es-MX"/>
              </w:rPr>
            </w:pPr>
            <w:r w:rsidRPr="00253E19">
              <w:rPr>
                <w:b/>
                <w:bCs/>
                <w:lang w:val="es-MX"/>
              </w:rPr>
              <w:t>COBRAR A</w:t>
            </w:r>
            <w:r w:rsidR="00253E19">
              <w:rPr>
                <w:b/>
                <w:bCs/>
                <w:lang w:val="es-MX"/>
              </w:rPr>
              <w:t>:</w:t>
            </w:r>
            <w:r w:rsidRPr="00253E19">
              <w:rPr>
                <w:b/>
                <w:bCs/>
                <w:lang w:val="es-MX"/>
              </w:rPr>
              <w:br/>
            </w:r>
          </w:p>
        </w:tc>
      </w:tr>
      <w:tr w:rsidR="00C3452C" w:rsidRPr="00253E19" w14:paraId="11BEF6C3" w14:textId="77777777">
        <w:tc>
          <w:tcPr>
            <w:tcW w:w="4320" w:type="dxa"/>
          </w:tcPr>
          <w:p w14:paraId="05BFACDA" w14:textId="77777777" w:rsidR="00C3452C" w:rsidRPr="00253E19" w:rsidRDefault="00C3452C">
            <w:pPr>
              <w:rPr>
                <w:lang w:val="es-MX"/>
              </w:rPr>
            </w:pPr>
          </w:p>
        </w:tc>
        <w:tc>
          <w:tcPr>
            <w:tcW w:w="4320" w:type="dxa"/>
          </w:tcPr>
          <w:p w14:paraId="2556E5EA" w14:textId="77777777" w:rsidR="00C3452C" w:rsidRPr="00253E19" w:rsidRDefault="00C3452C">
            <w:pPr>
              <w:rPr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253E19" w14:paraId="331B3751" w14:textId="77777777" w:rsidTr="00253E19">
        <w:tc>
          <w:tcPr>
            <w:tcW w:w="2160" w:type="dxa"/>
          </w:tcPr>
          <w:p w14:paraId="5D819746" w14:textId="77777777" w:rsidR="00253E19" w:rsidRPr="00253E19" w:rsidRDefault="00253E19" w:rsidP="00253E19">
            <w:pPr>
              <w:rPr>
                <w:b/>
                <w:bCs/>
              </w:rPr>
            </w:pPr>
            <w:r w:rsidRPr="00253E19">
              <w:rPr>
                <w:b/>
                <w:bCs/>
              </w:rPr>
              <w:t>DESCRIPCIÓN</w:t>
            </w:r>
          </w:p>
        </w:tc>
        <w:tc>
          <w:tcPr>
            <w:tcW w:w="2160" w:type="dxa"/>
          </w:tcPr>
          <w:p w14:paraId="4F954719" w14:textId="77777777" w:rsidR="00253E19" w:rsidRPr="00253E19" w:rsidRDefault="00253E19" w:rsidP="00253E19">
            <w:pPr>
              <w:rPr>
                <w:b/>
                <w:bCs/>
              </w:rPr>
            </w:pPr>
            <w:r w:rsidRPr="00253E19">
              <w:rPr>
                <w:b/>
                <w:bCs/>
              </w:rPr>
              <w:t>CANT.</w:t>
            </w:r>
          </w:p>
        </w:tc>
        <w:tc>
          <w:tcPr>
            <w:tcW w:w="2160" w:type="dxa"/>
          </w:tcPr>
          <w:p w14:paraId="2CD56ECA" w14:textId="77777777" w:rsidR="00253E19" w:rsidRPr="00253E19" w:rsidRDefault="00253E19" w:rsidP="00253E19">
            <w:pPr>
              <w:rPr>
                <w:b/>
                <w:bCs/>
              </w:rPr>
            </w:pPr>
            <w:r w:rsidRPr="00253E19">
              <w:rPr>
                <w:b/>
                <w:bCs/>
              </w:rPr>
              <w:t>PRECIO</w:t>
            </w:r>
          </w:p>
        </w:tc>
        <w:tc>
          <w:tcPr>
            <w:tcW w:w="2160" w:type="dxa"/>
          </w:tcPr>
          <w:p w14:paraId="1307F3A8" w14:textId="77777777" w:rsidR="00253E19" w:rsidRPr="00253E19" w:rsidRDefault="00253E19" w:rsidP="00253E19">
            <w:pPr>
              <w:rPr>
                <w:b/>
                <w:bCs/>
              </w:rPr>
            </w:pPr>
            <w:r w:rsidRPr="00253E19">
              <w:rPr>
                <w:b/>
                <w:bCs/>
              </w:rPr>
              <w:t>IMPORTE</w:t>
            </w:r>
          </w:p>
        </w:tc>
      </w:tr>
      <w:tr w:rsidR="00253E19" w14:paraId="272825C4" w14:textId="77777777" w:rsidTr="00253E19">
        <w:tc>
          <w:tcPr>
            <w:tcW w:w="2160" w:type="dxa"/>
          </w:tcPr>
          <w:p w14:paraId="3625FC9D" w14:textId="1C7AC76E" w:rsidR="00253E19" w:rsidRPr="00253E19" w:rsidRDefault="00253E19" w:rsidP="00253E19">
            <w:pPr>
              <w:rPr>
                <w:lang w:val="es-MX"/>
              </w:rPr>
            </w:pPr>
          </w:p>
        </w:tc>
        <w:tc>
          <w:tcPr>
            <w:tcW w:w="2160" w:type="dxa"/>
          </w:tcPr>
          <w:p w14:paraId="6A58D2DF" w14:textId="0BCD6372" w:rsidR="00253E19" w:rsidRDefault="00253E19" w:rsidP="00253E19"/>
        </w:tc>
        <w:tc>
          <w:tcPr>
            <w:tcW w:w="2160" w:type="dxa"/>
          </w:tcPr>
          <w:p w14:paraId="6C9EABEC" w14:textId="3FE4AEE2" w:rsidR="00253E19" w:rsidRDefault="00253E19" w:rsidP="00253E19"/>
        </w:tc>
        <w:tc>
          <w:tcPr>
            <w:tcW w:w="2160" w:type="dxa"/>
          </w:tcPr>
          <w:p w14:paraId="1E3660B1" w14:textId="7D56EE0F" w:rsidR="00253E19" w:rsidRDefault="00253E19" w:rsidP="00253E19"/>
        </w:tc>
      </w:tr>
      <w:tr w:rsidR="00253E19" w14:paraId="5C95C744" w14:textId="77777777" w:rsidTr="00253E19">
        <w:tc>
          <w:tcPr>
            <w:tcW w:w="2160" w:type="dxa"/>
          </w:tcPr>
          <w:p w14:paraId="4A3DA446" w14:textId="2D41823B" w:rsidR="00253E19" w:rsidRPr="00253E19" w:rsidRDefault="00253E19" w:rsidP="00253E19">
            <w:pPr>
              <w:rPr>
                <w:lang w:val="es-MX"/>
              </w:rPr>
            </w:pPr>
          </w:p>
        </w:tc>
        <w:tc>
          <w:tcPr>
            <w:tcW w:w="2160" w:type="dxa"/>
          </w:tcPr>
          <w:p w14:paraId="39D3E3A0" w14:textId="452DDEE9" w:rsidR="00253E19" w:rsidRDefault="00253E19" w:rsidP="00253E19"/>
        </w:tc>
        <w:tc>
          <w:tcPr>
            <w:tcW w:w="2160" w:type="dxa"/>
          </w:tcPr>
          <w:p w14:paraId="10D054EF" w14:textId="616CB4E0" w:rsidR="00253E19" w:rsidRDefault="00253E19" w:rsidP="00253E19"/>
        </w:tc>
        <w:tc>
          <w:tcPr>
            <w:tcW w:w="2160" w:type="dxa"/>
          </w:tcPr>
          <w:p w14:paraId="23570634" w14:textId="4315DB49" w:rsidR="00253E19" w:rsidRDefault="00253E19" w:rsidP="00253E19"/>
        </w:tc>
      </w:tr>
    </w:tbl>
    <w:p w14:paraId="1953AC81" w14:textId="77777777" w:rsidR="00C3452C" w:rsidRPr="00253E19" w:rsidRDefault="00000000">
      <w:pPr>
        <w:rPr>
          <w:lang w:val="es-MX"/>
        </w:rPr>
      </w:pPr>
      <w:r w:rsidRPr="00253E19">
        <w:rPr>
          <w:lang w:val="es-MX"/>
        </w:rPr>
        <w:br/>
      </w:r>
      <w:r w:rsidRPr="00253E19">
        <w:rPr>
          <w:b/>
          <w:bCs/>
          <w:lang w:val="es-MX"/>
        </w:rPr>
        <w:t>MÉTODO DE PAGO</w:t>
      </w:r>
      <w:r w:rsidRPr="00253E19">
        <w:rPr>
          <w:lang w:val="es-MX"/>
        </w:rPr>
        <w:br/>
        <w:t>Transferencias Bancarias</w:t>
      </w:r>
    </w:p>
    <w:p w14:paraId="3A0D9D24" w14:textId="566F3EB7" w:rsidR="00C3452C" w:rsidRPr="00253E19" w:rsidRDefault="00000000">
      <w:pPr>
        <w:rPr>
          <w:lang w:val="es-MX"/>
        </w:rPr>
      </w:pPr>
      <w:r w:rsidRPr="00253E19">
        <w:rPr>
          <w:lang w:val="es-MX"/>
        </w:rPr>
        <w:br/>
      </w:r>
      <w:proofErr w:type="gramStart"/>
      <w:r w:rsidR="00253E19" w:rsidRPr="00253E19">
        <w:rPr>
          <w:b/>
          <w:bCs/>
          <w:lang w:val="es-MX"/>
        </w:rPr>
        <w:t>TOTAL</w:t>
      </w:r>
      <w:proofErr w:type="gramEnd"/>
      <w:r w:rsidR="00253E19">
        <w:rPr>
          <w:b/>
          <w:bCs/>
          <w:lang w:val="es-MX"/>
        </w:rPr>
        <w:t xml:space="preserve"> </w:t>
      </w:r>
      <w:r w:rsidRPr="00253E19">
        <w:rPr>
          <w:b/>
          <w:bCs/>
          <w:lang w:val="es-MX"/>
        </w:rPr>
        <w:t>PARCIAL</w:t>
      </w:r>
      <w:r w:rsidR="00253E19">
        <w:rPr>
          <w:b/>
          <w:bCs/>
          <w:lang w:val="es-MX"/>
        </w:rPr>
        <w:t>:</w:t>
      </w:r>
      <w:r w:rsidRPr="00253E19">
        <w:rPr>
          <w:lang w:val="es-MX"/>
        </w:rPr>
        <w:tab/>
      </w:r>
      <w:r w:rsidRPr="00253E19">
        <w:rPr>
          <w:lang w:val="es-MX"/>
        </w:rPr>
        <w:br/>
      </w:r>
      <w:r w:rsidRPr="00253E19">
        <w:rPr>
          <w:b/>
          <w:bCs/>
          <w:lang w:val="es-MX"/>
        </w:rPr>
        <w:t>IMPUESTO (IVA 16.00%)</w:t>
      </w:r>
      <w:r w:rsidR="00253E19">
        <w:rPr>
          <w:b/>
          <w:bCs/>
          <w:lang w:val="es-MX"/>
        </w:rPr>
        <w:t>:</w:t>
      </w:r>
      <w:r w:rsidRPr="00253E19">
        <w:rPr>
          <w:lang w:val="es-MX"/>
        </w:rPr>
        <w:tab/>
      </w:r>
      <w:r w:rsidRPr="00253E19">
        <w:rPr>
          <w:lang w:val="es-MX"/>
        </w:rPr>
        <w:br/>
      </w:r>
      <w:r w:rsidRPr="00253E19">
        <w:rPr>
          <w:b/>
          <w:bCs/>
          <w:lang w:val="es-MX"/>
        </w:rPr>
        <w:t>ENVÍO</w:t>
      </w:r>
      <w:r w:rsidR="00253E19">
        <w:rPr>
          <w:b/>
          <w:bCs/>
          <w:lang w:val="es-MX"/>
        </w:rPr>
        <w:t>:</w:t>
      </w:r>
      <w:r w:rsidRPr="00253E19">
        <w:rPr>
          <w:lang w:val="es-MX"/>
        </w:rPr>
        <w:br/>
      </w:r>
      <w:r w:rsidRPr="00253E19">
        <w:rPr>
          <w:b/>
          <w:bCs/>
          <w:lang w:val="es-MX"/>
        </w:rPr>
        <w:t>TOTAL</w:t>
      </w:r>
      <w:r w:rsidR="00253E19">
        <w:rPr>
          <w:b/>
          <w:bCs/>
          <w:lang w:val="es-MX"/>
        </w:rPr>
        <w:t>:</w:t>
      </w:r>
    </w:p>
    <w:p w14:paraId="37524479" w14:textId="77777777" w:rsidR="00C3452C" w:rsidRPr="00253E19" w:rsidRDefault="00000000">
      <w:pPr>
        <w:rPr>
          <w:b/>
          <w:bCs/>
          <w:lang w:val="es-MX"/>
        </w:rPr>
      </w:pPr>
      <w:r w:rsidRPr="00253E19">
        <w:rPr>
          <w:lang w:val="es-MX"/>
        </w:rPr>
        <w:br/>
      </w:r>
      <w:r w:rsidRPr="00253E19">
        <w:rPr>
          <w:b/>
          <w:bCs/>
          <w:lang w:val="es-MX"/>
        </w:rPr>
        <w:t>TÉRMINOS &amp; CONDICIONES</w:t>
      </w:r>
    </w:p>
    <w:p w14:paraId="6A1999FD" w14:textId="77777777" w:rsidR="00C3452C" w:rsidRPr="00253E19" w:rsidRDefault="00000000">
      <w:pPr>
        <w:rPr>
          <w:lang w:val="es-MX"/>
        </w:rPr>
      </w:pPr>
      <w:r w:rsidRPr="00253E19">
        <w:rPr>
          <w:lang w:val="es-MX"/>
        </w:rPr>
        <w:t>El pago deberá realizarse mediante transferencia bancaria internacional dentro de un plazo de X días desde la fecha de emisión de la factura.</w:t>
      </w:r>
    </w:p>
    <w:sectPr w:rsidR="00C3452C" w:rsidRPr="00253E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383488">
    <w:abstractNumId w:val="8"/>
  </w:num>
  <w:num w:numId="2" w16cid:durableId="316879010">
    <w:abstractNumId w:val="6"/>
  </w:num>
  <w:num w:numId="3" w16cid:durableId="85077861">
    <w:abstractNumId w:val="5"/>
  </w:num>
  <w:num w:numId="4" w16cid:durableId="250548255">
    <w:abstractNumId w:val="4"/>
  </w:num>
  <w:num w:numId="5" w16cid:durableId="2066487694">
    <w:abstractNumId w:val="7"/>
  </w:num>
  <w:num w:numId="6" w16cid:durableId="564608961">
    <w:abstractNumId w:val="3"/>
  </w:num>
  <w:num w:numId="7" w16cid:durableId="1946884645">
    <w:abstractNumId w:val="2"/>
  </w:num>
  <w:num w:numId="8" w16cid:durableId="1323461350">
    <w:abstractNumId w:val="1"/>
  </w:num>
  <w:num w:numId="9" w16cid:durableId="165498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4BF1"/>
    <w:rsid w:val="00253E19"/>
    <w:rsid w:val="0029639D"/>
    <w:rsid w:val="00326F90"/>
    <w:rsid w:val="00AA1D8D"/>
    <w:rsid w:val="00B47730"/>
    <w:rsid w:val="00C345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9DFBB"/>
  <w14:defaultImageDpi w14:val="300"/>
  <w15:docId w15:val="{1C745389-3C6C-4680-B834-F639D2F8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Angel Islas Mendez</cp:lastModifiedBy>
  <cp:revision>2</cp:revision>
  <dcterms:created xsi:type="dcterms:W3CDTF">2025-03-26T18:50:00Z</dcterms:created>
  <dcterms:modified xsi:type="dcterms:W3CDTF">2025-03-26T18:50:00Z</dcterms:modified>
  <cp:category/>
</cp:coreProperties>
</file>