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0884" w14:textId="77777777" w:rsidR="003E74CB" w:rsidRPr="00061F3F" w:rsidRDefault="00000000">
      <w:pPr>
        <w:jc w:val="center"/>
        <w:rPr>
          <w:rFonts w:ascii="Arial" w:hAnsi="Arial" w:cs="Arial"/>
          <w:lang w:val="es-MX"/>
        </w:rPr>
      </w:pPr>
      <w:r w:rsidRPr="00061F3F">
        <w:rPr>
          <w:rFonts w:ascii="Arial" w:hAnsi="Arial" w:cs="Arial"/>
          <w:b/>
          <w:sz w:val="28"/>
          <w:lang w:val="es-MX"/>
        </w:rPr>
        <w:t>CERTIFICADO DE PESAJE Y VOLUMEN</w:t>
      </w:r>
    </w:p>
    <w:p w14:paraId="4B6C66CD" w14:textId="77777777" w:rsidR="003E74CB" w:rsidRPr="00061F3F" w:rsidRDefault="00000000">
      <w:pPr>
        <w:jc w:val="right"/>
        <w:rPr>
          <w:rFonts w:ascii="Arial" w:hAnsi="Arial" w:cs="Arial"/>
          <w:lang w:val="es-MX"/>
        </w:rPr>
      </w:pPr>
      <w:r w:rsidRPr="00061F3F">
        <w:rPr>
          <w:rFonts w:ascii="Arial" w:hAnsi="Arial" w:cs="Arial"/>
          <w:lang w:val="es-MX"/>
        </w:rPr>
        <w:t>FOLIO:</w:t>
      </w:r>
    </w:p>
    <w:p w14:paraId="18B09ED1" w14:textId="77777777" w:rsidR="003E74CB" w:rsidRPr="00061F3F" w:rsidRDefault="00000000">
      <w:pPr>
        <w:rPr>
          <w:rFonts w:ascii="Arial" w:hAnsi="Arial" w:cs="Arial"/>
        </w:rPr>
      </w:pPr>
      <w:r w:rsidRPr="00061F3F">
        <w:rPr>
          <w:rFonts w:ascii="Arial" w:hAnsi="Arial" w:cs="Arial"/>
          <w:lang w:val="es-MX"/>
        </w:rPr>
        <w:br/>
      </w:r>
      <w:r w:rsidRPr="00061F3F">
        <w:rPr>
          <w:rFonts w:ascii="Arial" w:hAnsi="Arial" w:cs="Arial"/>
        </w:rPr>
        <w:t>FECHA:</w:t>
      </w:r>
    </w:p>
    <w:p w14:paraId="4AC97152" w14:textId="77777777" w:rsidR="003E74CB" w:rsidRPr="00061F3F" w:rsidRDefault="00000000">
      <w:pPr>
        <w:rPr>
          <w:rFonts w:ascii="Arial" w:hAnsi="Arial" w:cs="Arial"/>
        </w:rPr>
      </w:pPr>
      <w:r w:rsidRPr="00061F3F">
        <w:rPr>
          <w:rFonts w:ascii="Arial" w:hAnsi="Arial" w:cs="Arial"/>
        </w:rPr>
        <w:t>NÚMERO DE CONTENEDOR:</w:t>
      </w:r>
    </w:p>
    <w:p w14:paraId="2D0D35E0" w14:textId="77777777" w:rsidR="003E74CB" w:rsidRPr="00061F3F" w:rsidRDefault="00000000">
      <w:pPr>
        <w:rPr>
          <w:rFonts w:ascii="Arial" w:hAnsi="Arial" w:cs="Arial"/>
        </w:rPr>
      </w:pPr>
      <w:r w:rsidRPr="00061F3F">
        <w:rPr>
          <w:rFonts w:ascii="Arial" w:hAnsi="Arial" w:cs="Arial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3E74CB" w:rsidRPr="00061F3F" w14:paraId="03478CD8" w14:textId="77777777">
        <w:tc>
          <w:tcPr>
            <w:tcW w:w="2880" w:type="dxa"/>
          </w:tcPr>
          <w:p w14:paraId="6ED8991B" w14:textId="77777777" w:rsidR="003E74CB" w:rsidRPr="00061F3F" w:rsidRDefault="00000000">
            <w:pPr>
              <w:rPr>
                <w:rFonts w:ascii="Arial" w:hAnsi="Arial" w:cs="Arial"/>
                <w:lang w:val="es-MX"/>
              </w:rPr>
            </w:pPr>
            <w:r w:rsidRPr="00061F3F">
              <w:rPr>
                <w:rFonts w:ascii="Arial" w:hAnsi="Arial" w:cs="Arial"/>
                <w:lang w:val="es-MX"/>
              </w:rPr>
              <w:t>NÚMERO DE CERTIFICADO DE PESO O FOLIO</w:t>
            </w:r>
          </w:p>
        </w:tc>
        <w:tc>
          <w:tcPr>
            <w:tcW w:w="2880" w:type="dxa"/>
          </w:tcPr>
          <w:p w14:paraId="06768CA2" w14:textId="77777777" w:rsidR="003E74CB" w:rsidRPr="00061F3F" w:rsidRDefault="00000000">
            <w:pPr>
              <w:rPr>
                <w:rFonts w:ascii="Arial" w:hAnsi="Arial" w:cs="Arial"/>
                <w:lang w:val="es-MX"/>
              </w:rPr>
            </w:pPr>
            <w:r w:rsidRPr="00061F3F">
              <w:rPr>
                <w:rFonts w:ascii="Arial" w:hAnsi="Arial" w:cs="Arial"/>
                <w:lang w:val="es-MX"/>
              </w:rPr>
              <w:t>MASA BRUTA VERIFICADA C/U</w:t>
            </w:r>
          </w:p>
        </w:tc>
        <w:tc>
          <w:tcPr>
            <w:tcW w:w="2880" w:type="dxa"/>
          </w:tcPr>
          <w:p w14:paraId="0CFDE504" w14:textId="77777777" w:rsidR="003E74CB" w:rsidRPr="00061F3F" w:rsidRDefault="00000000">
            <w:pPr>
              <w:rPr>
                <w:rFonts w:ascii="Arial" w:hAnsi="Arial" w:cs="Arial"/>
              </w:rPr>
            </w:pPr>
            <w:r w:rsidRPr="00061F3F">
              <w:rPr>
                <w:rFonts w:ascii="Arial" w:hAnsi="Arial" w:cs="Arial"/>
              </w:rPr>
              <w:t>VOLUMEN</w:t>
            </w:r>
          </w:p>
        </w:tc>
      </w:tr>
      <w:tr w:rsidR="003E74CB" w:rsidRPr="00061F3F" w14:paraId="4099A29A" w14:textId="77777777">
        <w:tc>
          <w:tcPr>
            <w:tcW w:w="2880" w:type="dxa"/>
          </w:tcPr>
          <w:p w14:paraId="6AF2EB65" w14:textId="77777777" w:rsidR="003E74CB" w:rsidRPr="00061F3F" w:rsidRDefault="003E74C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043D72FD" w14:textId="77777777" w:rsidR="003E74CB" w:rsidRPr="00061F3F" w:rsidRDefault="003E74C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447110AD" w14:textId="77777777" w:rsidR="003E74CB" w:rsidRPr="00061F3F" w:rsidRDefault="003E74CB">
            <w:pPr>
              <w:rPr>
                <w:rFonts w:ascii="Arial" w:hAnsi="Arial" w:cs="Arial"/>
              </w:rPr>
            </w:pPr>
          </w:p>
        </w:tc>
      </w:tr>
      <w:tr w:rsidR="003E74CB" w:rsidRPr="00061F3F" w14:paraId="753EE80D" w14:textId="77777777">
        <w:tc>
          <w:tcPr>
            <w:tcW w:w="2880" w:type="dxa"/>
          </w:tcPr>
          <w:p w14:paraId="60FFBB0B" w14:textId="77777777" w:rsidR="003E74CB" w:rsidRPr="00061F3F" w:rsidRDefault="003E74C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4DB791AD" w14:textId="77777777" w:rsidR="003E74CB" w:rsidRPr="00061F3F" w:rsidRDefault="003E74C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165C7D48" w14:textId="77777777" w:rsidR="003E74CB" w:rsidRPr="00061F3F" w:rsidRDefault="003E74CB">
            <w:pPr>
              <w:rPr>
                <w:rFonts w:ascii="Arial" w:hAnsi="Arial" w:cs="Arial"/>
              </w:rPr>
            </w:pPr>
          </w:p>
        </w:tc>
      </w:tr>
      <w:tr w:rsidR="003E74CB" w:rsidRPr="00061F3F" w14:paraId="68F02CDB" w14:textId="77777777">
        <w:tc>
          <w:tcPr>
            <w:tcW w:w="2880" w:type="dxa"/>
          </w:tcPr>
          <w:p w14:paraId="09594412" w14:textId="77777777" w:rsidR="003E74CB" w:rsidRPr="00061F3F" w:rsidRDefault="003E74C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40951811" w14:textId="77777777" w:rsidR="003E74CB" w:rsidRPr="00061F3F" w:rsidRDefault="003E74C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32C9207D" w14:textId="77777777" w:rsidR="003E74CB" w:rsidRPr="00061F3F" w:rsidRDefault="003E74CB">
            <w:pPr>
              <w:rPr>
                <w:rFonts w:ascii="Arial" w:hAnsi="Arial" w:cs="Arial"/>
              </w:rPr>
            </w:pPr>
          </w:p>
        </w:tc>
      </w:tr>
      <w:tr w:rsidR="003E74CB" w:rsidRPr="00061F3F" w14:paraId="537E4E9F" w14:textId="77777777">
        <w:tc>
          <w:tcPr>
            <w:tcW w:w="2880" w:type="dxa"/>
          </w:tcPr>
          <w:p w14:paraId="60F5B868" w14:textId="77777777" w:rsidR="003E74CB" w:rsidRPr="00061F3F" w:rsidRDefault="003E74C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4DB0485E" w14:textId="77777777" w:rsidR="003E74CB" w:rsidRPr="00061F3F" w:rsidRDefault="003E74C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7ED52F23" w14:textId="77777777" w:rsidR="003E74CB" w:rsidRPr="00061F3F" w:rsidRDefault="003E74CB">
            <w:pPr>
              <w:rPr>
                <w:rFonts w:ascii="Arial" w:hAnsi="Arial" w:cs="Arial"/>
              </w:rPr>
            </w:pPr>
          </w:p>
        </w:tc>
      </w:tr>
      <w:tr w:rsidR="003E74CB" w:rsidRPr="00061F3F" w14:paraId="37F20885" w14:textId="77777777">
        <w:tc>
          <w:tcPr>
            <w:tcW w:w="2880" w:type="dxa"/>
          </w:tcPr>
          <w:p w14:paraId="2F9AFBCF" w14:textId="77777777" w:rsidR="003E74CB" w:rsidRPr="00061F3F" w:rsidRDefault="00000000">
            <w:pPr>
              <w:rPr>
                <w:rFonts w:ascii="Arial" w:hAnsi="Arial" w:cs="Arial"/>
              </w:rPr>
            </w:pPr>
            <w:r w:rsidRPr="00061F3F">
              <w:rPr>
                <w:rFonts w:ascii="Arial" w:hAnsi="Arial" w:cs="Arial"/>
              </w:rPr>
              <w:t>TOTAL</w:t>
            </w:r>
          </w:p>
        </w:tc>
        <w:tc>
          <w:tcPr>
            <w:tcW w:w="2880" w:type="dxa"/>
          </w:tcPr>
          <w:p w14:paraId="67BB0A11" w14:textId="77777777" w:rsidR="003E74CB" w:rsidRPr="00061F3F" w:rsidRDefault="003E74C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0D7E0E2A" w14:textId="77777777" w:rsidR="003E74CB" w:rsidRPr="00061F3F" w:rsidRDefault="003E74CB">
            <w:pPr>
              <w:rPr>
                <w:rFonts w:ascii="Arial" w:hAnsi="Arial" w:cs="Arial"/>
              </w:rPr>
            </w:pPr>
          </w:p>
        </w:tc>
      </w:tr>
    </w:tbl>
    <w:p w14:paraId="5B3DB70C" w14:textId="77777777" w:rsidR="003E74CB" w:rsidRPr="00061F3F" w:rsidRDefault="00000000">
      <w:pPr>
        <w:rPr>
          <w:rFonts w:ascii="Arial" w:hAnsi="Arial" w:cs="Arial"/>
          <w:lang w:val="es-MX"/>
        </w:rPr>
      </w:pPr>
      <w:r w:rsidRPr="00061F3F">
        <w:rPr>
          <w:rFonts w:ascii="Arial" w:hAnsi="Arial" w:cs="Arial"/>
          <w:lang w:val="es-MX"/>
        </w:rPr>
        <w:br/>
        <w:t>Responsable de la captura de la información ______________________________</w:t>
      </w:r>
    </w:p>
    <w:p w14:paraId="69A4344E" w14:textId="77777777" w:rsidR="003E74CB" w:rsidRPr="00061F3F" w:rsidRDefault="00000000">
      <w:pPr>
        <w:rPr>
          <w:rFonts w:ascii="Arial" w:hAnsi="Arial" w:cs="Arial"/>
          <w:lang w:val="es-MX"/>
        </w:rPr>
      </w:pPr>
      <w:r w:rsidRPr="00061F3F">
        <w:rPr>
          <w:rFonts w:ascii="Arial" w:hAnsi="Arial" w:cs="Arial"/>
          <w:lang w:val="es-MX"/>
        </w:rPr>
        <w:br/>
      </w:r>
      <w:r w:rsidRPr="00061F3F">
        <w:rPr>
          <w:rFonts w:ascii="Arial" w:hAnsi="Arial" w:cs="Arial"/>
          <w:lang w:val="es-MX"/>
        </w:rPr>
        <w:br/>
        <w:t>________________________________________________________________________________</w:t>
      </w:r>
    </w:p>
    <w:p w14:paraId="5B777238" w14:textId="77777777" w:rsidR="003E74CB" w:rsidRPr="00061F3F" w:rsidRDefault="00000000">
      <w:pPr>
        <w:rPr>
          <w:rFonts w:ascii="Arial" w:hAnsi="Arial" w:cs="Arial"/>
          <w:lang w:val="es-MX"/>
        </w:rPr>
      </w:pPr>
      <w:r w:rsidRPr="00061F3F">
        <w:rPr>
          <w:rFonts w:ascii="Arial" w:hAnsi="Arial" w:cs="Arial"/>
          <w:lang w:val="es-MX"/>
        </w:rPr>
        <w:t>FIRMA DEL EMBARCADOR O CONSOLIDADOR QUE SE HACE RESPONSABLE DE LA MASA BRUTA VERIFICADA Y EL VOLUMEN DEL CONTENEDOR QUE AMPARA ESTE BOLETO</w:t>
      </w:r>
    </w:p>
    <w:sectPr w:rsidR="003E74CB" w:rsidRPr="00061F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6100454">
    <w:abstractNumId w:val="8"/>
  </w:num>
  <w:num w:numId="2" w16cid:durableId="34625935">
    <w:abstractNumId w:val="6"/>
  </w:num>
  <w:num w:numId="3" w16cid:durableId="940724585">
    <w:abstractNumId w:val="5"/>
  </w:num>
  <w:num w:numId="4" w16cid:durableId="100073755">
    <w:abstractNumId w:val="4"/>
  </w:num>
  <w:num w:numId="5" w16cid:durableId="1665812416">
    <w:abstractNumId w:val="7"/>
  </w:num>
  <w:num w:numId="6" w16cid:durableId="650989606">
    <w:abstractNumId w:val="3"/>
  </w:num>
  <w:num w:numId="7" w16cid:durableId="1499882390">
    <w:abstractNumId w:val="2"/>
  </w:num>
  <w:num w:numId="8" w16cid:durableId="401485176">
    <w:abstractNumId w:val="1"/>
  </w:num>
  <w:num w:numId="9" w16cid:durableId="84806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1F3F"/>
    <w:rsid w:val="0015074B"/>
    <w:rsid w:val="0029639D"/>
    <w:rsid w:val="00326F90"/>
    <w:rsid w:val="003E74CB"/>
    <w:rsid w:val="00AA1D8D"/>
    <w:rsid w:val="00B47730"/>
    <w:rsid w:val="00CB0664"/>
    <w:rsid w:val="00EA08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5756F"/>
  <w14:defaultImageDpi w14:val="300"/>
  <w15:docId w15:val="{D2D60B3A-30B0-4CCE-AB1C-A7217188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Angel Islas Mendez</cp:lastModifiedBy>
  <cp:revision>2</cp:revision>
  <dcterms:created xsi:type="dcterms:W3CDTF">2025-03-26T18:55:00Z</dcterms:created>
  <dcterms:modified xsi:type="dcterms:W3CDTF">2025-03-26T18:55:00Z</dcterms:modified>
  <cp:category/>
</cp:coreProperties>
</file>